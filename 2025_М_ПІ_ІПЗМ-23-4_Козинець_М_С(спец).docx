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3950A" w14:textId="77777777" w:rsidR="005A21F1" w:rsidRPr="005F4546" w:rsidRDefault="00000000">
      <w:pPr>
        <w:pStyle w:val="Heading1"/>
        <w:rPr>
          <w:lang w:val="ru-RU"/>
        </w:rPr>
      </w:pPr>
      <w:r w:rsidRPr="005F4546">
        <w:rPr>
          <w:lang w:val="ru-RU"/>
        </w:rPr>
        <w:t>Специфікація програмного продукту</w:t>
      </w:r>
    </w:p>
    <w:p w14:paraId="40F98AF5" w14:textId="77777777" w:rsidR="005A21F1" w:rsidRPr="005F4546" w:rsidRDefault="00000000">
      <w:pPr>
        <w:rPr>
          <w:lang w:val="ru-RU"/>
        </w:rPr>
      </w:pPr>
      <w:r w:rsidRPr="005F4546">
        <w:rPr>
          <w:lang w:val="ru-RU"/>
        </w:rPr>
        <w:t>Назва проєкту: Система гібридного шифрування та зберігання зображень</w:t>
      </w:r>
    </w:p>
    <w:p w14:paraId="4054A92D" w14:textId="77777777" w:rsidR="005A21F1" w:rsidRPr="005F4546" w:rsidRDefault="00000000">
      <w:pPr>
        <w:rPr>
          <w:lang w:val="ru-RU"/>
        </w:rPr>
      </w:pPr>
      <w:r w:rsidRPr="005F4546">
        <w:rPr>
          <w:lang w:val="ru-RU"/>
        </w:rPr>
        <w:t>Розробник: Козинець М. С.</w:t>
      </w:r>
      <w:r w:rsidRPr="005F4546">
        <w:rPr>
          <w:lang w:val="ru-RU"/>
        </w:rPr>
        <w:br/>
        <w:t>Група: ІПЗМ-23-4</w:t>
      </w:r>
      <w:r w:rsidRPr="005F4546">
        <w:rPr>
          <w:lang w:val="ru-RU"/>
        </w:rPr>
        <w:br/>
        <w:t>Рік: 2025</w:t>
      </w:r>
    </w:p>
    <w:p w14:paraId="0AEB0AD4" w14:textId="77777777" w:rsidR="005A21F1" w:rsidRPr="005F4546" w:rsidRDefault="00000000">
      <w:pPr>
        <w:pStyle w:val="Heading2"/>
        <w:rPr>
          <w:lang w:val="ru-RU"/>
        </w:rPr>
      </w:pPr>
      <w:r w:rsidRPr="005F4546">
        <w:rPr>
          <w:lang w:val="ru-RU"/>
        </w:rPr>
        <w:t>1. Призначення</w:t>
      </w:r>
    </w:p>
    <w:p w14:paraId="760B1492" w14:textId="77777777" w:rsidR="005A21F1" w:rsidRPr="005F4546" w:rsidRDefault="00000000">
      <w:pPr>
        <w:rPr>
          <w:lang w:val="ru-RU"/>
        </w:rPr>
      </w:pPr>
      <w:r w:rsidRPr="005F4546">
        <w:rPr>
          <w:lang w:val="ru-RU"/>
        </w:rPr>
        <w:t>Програмний продукт призначений для забезпечення безпечного зберігання та передачі зображень шляхом застосування гібридних методів шифрування. Система поєднує класичні алгоритми (</w:t>
      </w:r>
      <w:r>
        <w:t>AES</w:t>
      </w:r>
      <w:r w:rsidRPr="005F4546">
        <w:rPr>
          <w:lang w:val="ru-RU"/>
        </w:rPr>
        <w:t xml:space="preserve">, </w:t>
      </w:r>
      <w:r>
        <w:t>RSA</w:t>
      </w:r>
      <w:r w:rsidRPr="005F4546">
        <w:rPr>
          <w:lang w:val="ru-RU"/>
        </w:rPr>
        <w:t>) з експериментальними (</w:t>
      </w:r>
      <w:r>
        <w:t>DNA</w:t>
      </w:r>
      <w:r w:rsidRPr="005F4546">
        <w:rPr>
          <w:lang w:val="ru-RU"/>
        </w:rPr>
        <w:t xml:space="preserve">, </w:t>
      </w:r>
      <w:r>
        <w:t>Fisher</w:t>
      </w:r>
      <w:r w:rsidRPr="005F4546">
        <w:rPr>
          <w:lang w:val="ru-RU"/>
        </w:rPr>
        <w:t>-</w:t>
      </w:r>
      <w:r>
        <w:t>Yates</w:t>
      </w:r>
      <w:r w:rsidRPr="005F4546">
        <w:rPr>
          <w:lang w:val="ru-RU"/>
        </w:rPr>
        <w:t>), а також використовує блокчейн та багатовимірне зберігання.</w:t>
      </w:r>
    </w:p>
    <w:p w14:paraId="22210FAA" w14:textId="77777777" w:rsidR="005A21F1" w:rsidRPr="005F4546" w:rsidRDefault="00000000">
      <w:pPr>
        <w:pStyle w:val="Heading2"/>
        <w:rPr>
          <w:lang w:val="ru-RU"/>
        </w:rPr>
      </w:pPr>
      <w:r w:rsidRPr="005F4546">
        <w:rPr>
          <w:lang w:val="ru-RU"/>
        </w:rPr>
        <w:t>2. Основні функції</w:t>
      </w:r>
    </w:p>
    <w:p w14:paraId="6962B284" w14:textId="77777777" w:rsidR="005A21F1" w:rsidRPr="005F4546" w:rsidRDefault="00000000">
      <w:pPr>
        <w:rPr>
          <w:lang w:val="ru-RU"/>
        </w:rPr>
      </w:pPr>
      <w:r w:rsidRPr="005F4546">
        <w:rPr>
          <w:lang w:val="ru-RU"/>
        </w:rPr>
        <w:t>- Завантаження зображень для шифрування</w:t>
      </w:r>
    </w:p>
    <w:p w14:paraId="0A674FEB" w14:textId="77777777" w:rsidR="005A21F1" w:rsidRPr="005F4546" w:rsidRDefault="00000000">
      <w:pPr>
        <w:rPr>
          <w:lang w:val="ru-RU"/>
        </w:rPr>
      </w:pPr>
      <w:r w:rsidRPr="005F4546">
        <w:rPr>
          <w:lang w:val="ru-RU"/>
        </w:rPr>
        <w:t>- Шифрування за допомогою одного або декількох методів (</w:t>
      </w:r>
      <w:r>
        <w:t>AES</w:t>
      </w:r>
      <w:r w:rsidRPr="005F4546">
        <w:rPr>
          <w:lang w:val="ru-RU"/>
        </w:rPr>
        <w:t xml:space="preserve">, </w:t>
      </w:r>
      <w:r>
        <w:t>RSA</w:t>
      </w:r>
      <w:r w:rsidRPr="005F4546">
        <w:rPr>
          <w:lang w:val="ru-RU"/>
        </w:rPr>
        <w:t xml:space="preserve">, </w:t>
      </w:r>
      <w:r>
        <w:t>XOR</w:t>
      </w:r>
      <w:r w:rsidRPr="005F4546">
        <w:rPr>
          <w:lang w:val="ru-RU"/>
        </w:rPr>
        <w:t xml:space="preserve">, </w:t>
      </w:r>
      <w:r>
        <w:t>DNA</w:t>
      </w:r>
      <w:r w:rsidRPr="005F4546">
        <w:rPr>
          <w:lang w:val="ru-RU"/>
        </w:rPr>
        <w:t>, тощо)</w:t>
      </w:r>
    </w:p>
    <w:p w14:paraId="3871954E" w14:textId="77777777" w:rsidR="005A21F1" w:rsidRPr="005F4546" w:rsidRDefault="00000000">
      <w:pPr>
        <w:rPr>
          <w:lang w:val="ru-RU"/>
        </w:rPr>
      </w:pPr>
      <w:r w:rsidRPr="005F4546">
        <w:rPr>
          <w:lang w:val="ru-RU"/>
        </w:rPr>
        <w:t>- Гібридне шифрування та комбіноване зберігання</w:t>
      </w:r>
    </w:p>
    <w:p w14:paraId="7879AE3E" w14:textId="77777777" w:rsidR="005A21F1" w:rsidRPr="005F4546" w:rsidRDefault="00000000">
      <w:pPr>
        <w:rPr>
          <w:lang w:val="ru-RU"/>
        </w:rPr>
      </w:pPr>
      <w:r w:rsidRPr="005F4546">
        <w:rPr>
          <w:lang w:val="ru-RU"/>
        </w:rPr>
        <w:t>- Збереження зашифрованих зображень у файловій системі та/або блокчейні</w:t>
      </w:r>
    </w:p>
    <w:p w14:paraId="6F1E89B7" w14:textId="77777777" w:rsidR="005A21F1" w:rsidRPr="005F4546" w:rsidRDefault="00000000">
      <w:pPr>
        <w:rPr>
          <w:lang w:val="ru-RU"/>
        </w:rPr>
      </w:pPr>
      <w:r w:rsidRPr="005F4546">
        <w:rPr>
          <w:lang w:val="ru-RU"/>
        </w:rPr>
        <w:t>- Дешифрування та відновлення зображень</w:t>
      </w:r>
    </w:p>
    <w:p w14:paraId="019621CD" w14:textId="77777777" w:rsidR="005A21F1" w:rsidRPr="005F4546" w:rsidRDefault="00000000">
      <w:pPr>
        <w:rPr>
          <w:lang w:val="ru-RU"/>
        </w:rPr>
      </w:pPr>
      <w:r w:rsidRPr="005F4546">
        <w:rPr>
          <w:lang w:val="ru-RU"/>
        </w:rPr>
        <w:t>- Вимірювання показників безпеки (наприклад, ентропії, кореляції пікселів)</w:t>
      </w:r>
    </w:p>
    <w:p w14:paraId="779B73BC" w14:textId="77777777" w:rsidR="005A21F1" w:rsidRPr="005F4546" w:rsidRDefault="00000000">
      <w:pPr>
        <w:rPr>
          <w:lang w:val="ru-RU"/>
        </w:rPr>
      </w:pPr>
      <w:r w:rsidRPr="005F4546">
        <w:rPr>
          <w:lang w:val="ru-RU"/>
        </w:rPr>
        <w:t>- Графічний інтерфейс для взаємодії з користувачем</w:t>
      </w:r>
    </w:p>
    <w:p w14:paraId="21B3F154" w14:textId="77777777" w:rsidR="005A21F1" w:rsidRPr="005F4546" w:rsidRDefault="00000000">
      <w:pPr>
        <w:pStyle w:val="Heading2"/>
        <w:rPr>
          <w:lang w:val="ru-RU"/>
        </w:rPr>
      </w:pPr>
      <w:r w:rsidRPr="005F4546">
        <w:rPr>
          <w:lang w:val="ru-RU"/>
        </w:rPr>
        <w:t>3. Основні компоненти</w:t>
      </w:r>
    </w:p>
    <w:p w14:paraId="0F3DF677" w14:textId="77777777" w:rsidR="005A21F1" w:rsidRPr="005F4546" w:rsidRDefault="00000000">
      <w:pPr>
        <w:rPr>
          <w:lang w:val="ru-RU"/>
        </w:rPr>
      </w:pPr>
      <w:r w:rsidRPr="005F4546">
        <w:rPr>
          <w:lang w:val="ru-RU"/>
        </w:rPr>
        <w:t xml:space="preserve">- </w:t>
      </w:r>
      <w:proofErr w:type="spellStart"/>
      <w:r>
        <w:t>AESEncryption</w:t>
      </w:r>
      <w:proofErr w:type="spellEnd"/>
      <w:r w:rsidRPr="005F4546">
        <w:rPr>
          <w:lang w:val="ru-RU"/>
        </w:rPr>
        <w:t>.</w:t>
      </w:r>
      <w:r>
        <w:t>java</w:t>
      </w:r>
      <w:r w:rsidRPr="005F4546">
        <w:rPr>
          <w:lang w:val="ru-RU"/>
        </w:rPr>
        <w:t xml:space="preserve">, </w:t>
      </w:r>
      <w:proofErr w:type="spellStart"/>
      <w:r>
        <w:t>RSAEncryption</w:t>
      </w:r>
      <w:proofErr w:type="spellEnd"/>
      <w:r w:rsidRPr="005F4546">
        <w:rPr>
          <w:lang w:val="ru-RU"/>
        </w:rPr>
        <w:t>.</w:t>
      </w:r>
      <w:r>
        <w:t>java</w:t>
      </w:r>
      <w:r w:rsidRPr="005F4546">
        <w:rPr>
          <w:lang w:val="ru-RU"/>
        </w:rPr>
        <w:t xml:space="preserve">, </w:t>
      </w:r>
      <w:proofErr w:type="spellStart"/>
      <w:r>
        <w:t>XOREncryption</w:t>
      </w:r>
      <w:proofErr w:type="spellEnd"/>
      <w:r w:rsidRPr="005F4546">
        <w:rPr>
          <w:lang w:val="ru-RU"/>
        </w:rPr>
        <w:t>.</w:t>
      </w:r>
      <w:r>
        <w:t>java</w:t>
      </w:r>
      <w:r w:rsidRPr="005F4546">
        <w:rPr>
          <w:lang w:val="ru-RU"/>
        </w:rPr>
        <w:t xml:space="preserve"> — класичні методи шифрування</w:t>
      </w:r>
    </w:p>
    <w:p w14:paraId="5724E9A1" w14:textId="77777777" w:rsidR="005A21F1" w:rsidRPr="005F4546" w:rsidRDefault="00000000">
      <w:pPr>
        <w:rPr>
          <w:lang w:val="ru-RU"/>
        </w:rPr>
      </w:pPr>
      <w:r w:rsidRPr="005F4546">
        <w:rPr>
          <w:lang w:val="ru-RU"/>
        </w:rPr>
        <w:t xml:space="preserve">- </w:t>
      </w:r>
      <w:proofErr w:type="spellStart"/>
      <w:r>
        <w:t>DNAEncryption</w:t>
      </w:r>
      <w:proofErr w:type="spellEnd"/>
      <w:r w:rsidRPr="005F4546">
        <w:rPr>
          <w:lang w:val="ru-RU"/>
        </w:rPr>
        <w:t>.</w:t>
      </w:r>
      <w:r>
        <w:t>java</w:t>
      </w:r>
      <w:r w:rsidRPr="005F4546">
        <w:rPr>
          <w:lang w:val="ru-RU"/>
        </w:rPr>
        <w:t xml:space="preserve">, </w:t>
      </w:r>
      <w:proofErr w:type="spellStart"/>
      <w:r>
        <w:t>FisherYatesEncryption</w:t>
      </w:r>
      <w:proofErr w:type="spellEnd"/>
      <w:r w:rsidRPr="005F4546">
        <w:rPr>
          <w:lang w:val="ru-RU"/>
        </w:rPr>
        <w:t>.</w:t>
      </w:r>
      <w:r>
        <w:t>java</w:t>
      </w:r>
      <w:r w:rsidRPr="005F4546">
        <w:rPr>
          <w:lang w:val="ru-RU"/>
        </w:rPr>
        <w:t xml:space="preserve"> — альтернативні методи</w:t>
      </w:r>
    </w:p>
    <w:p w14:paraId="3E239A62" w14:textId="77777777" w:rsidR="005A21F1" w:rsidRPr="005F4546" w:rsidRDefault="00000000">
      <w:pPr>
        <w:rPr>
          <w:lang w:val="ru-RU"/>
        </w:rPr>
      </w:pPr>
      <w:r w:rsidRPr="005F4546">
        <w:rPr>
          <w:lang w:val="ru-RU"/>
        </w:rPr>
        <w:t xml:space="preserve">- </w:t>
      </w:r>
      <w:proofErr w:type="spellStart"/>
      <w:r>
        <w:t>BlockchainStorage</w:t>
      </w:r>
      <w:proofErr w:type="spellEnd"/>
      <w:r w:rsidRPr="005F4546">
        <w:rPr>
          <w:lang w:val="ru-RU"/>
        </w:rPr>
        <w:t>.</w:t>
      </w:r>
      <w:r>
        <w:t>java</w:t>
      </w:r>
      <w:r w:rsidRPr="005F4546">
        <w:rPr>
          <w:lang w:val="ru-RU"/>
        </w:rPr>
        <w:t xml:space="preserve">, </w:t>
      </w:r>
      <w:proofErr w:type="spellStart"/>
      <w:r>
        <w:t>HybridStorage</w:t>
      </w:r>
      <w:proofErr w:type="spellEnd"/>
      <w:r w:rsidRPr="005F4546">
        <w:rPr>
          <w:lang w:val="ru-RU"/>
        </w:rPr>
        <w:t>.</w:t>
      </w:r>
      <w:r>
        <w:t>java</w:t>
      </w:r>
      <w:r w:rsidRPr="005F4546">
        <w:rPr>
          <w:lang w:val="ru-RU"/>
        </w:rPr>
        <w:t xml:space="preserve">, </w:t>
      </w:r>
      <w:proofErr w:type="spellStart"/>
      <w:r>
        <w:t>MultidimensionalStorage</w:t>
      </w:r>
      <w:proofErr w:type="spellEnd"/>
      <w:r w:rsidRPr="005F4546">
        <w:rPr>
          <w:lang w:val="ru-RU"/>
        </w:rPr>
        <w:t>.</w:t>
      </w:r>
      <w:r>
        <w:t>java</w:t>
      </w:r>
      <w:r w:rsidRPr="005F4546">
        <w:rPr>
          <w:lang w:val="ru-RU"/>
        </w:rPr>
        <w:t xml:space="preserve"> — зберігання даних</w:t>
      </w:r>
    </w:p>
    <w:p w14:paraId="76E673B8" w14:textId="77777777" w:rsidR="005A21F1" w:rsidRPr="005F4546" w:rsidRDefault="00000000">
      <w:pPr>
        <w:rPr>
          <w:lang w:val="ru-RU"/>
        </w:rPr>
      </w:pPr>
      <w:r w:rsidRPr="005F4546">
        <w:rPr>
          <w:lang w:val="ru-RU"/>
        </w:rPr>
        <w:t xml:space="preserve">- </w:t>
      </w:r>
      <w:proofErr w:type="spellStart"/>
      <w:r>
        <w:t>EncryptionGUI</w:t>
      </w:r>
      <w:proofErr w:type="spellEnd"/>
      <w:r w:rsidRPr="005F4546">
        <w:rPr>
          <w:lang w:val="ru-RU"/>
        </w:rPr>
        <w:t>.</w:t>
      </w:r>
      <w:r>
        <w:t>java</w:t>
      </w:r>
      <w:r w:rsidRPr="005F4546">
        <w:rPr>
          <w:lang w:val="ru-RU"/>
        </w:rPr>
        <w:t xml:space="preserve"> — графічний інтерфейс</w:t>
      </w:r>
    </w:p>
    <w:p w14:paraId="01F25D0C" w14:textId="77777777" w:rsidR="005A21F1" w:rsidRPr="005F4546" w:rsidRDefault="00000000">
      <w:pPr>
        <w:rPr>
          <w:lang w:val="ru-RU"/>
        </w:rPr>
      </w:pPr>
      <w:r w:rsidRPr="005F4546">
        <w:rPr>
          <w:lang w:val="ru-RU"/>
        </w:rPr>
        <w:t xml:space="preserve">- </w:t>
      </w:r>
      <w:proofErr w:type="spellStart"/>
      <w:r>
        <w:t>ImageEncryption</w:t>
      </w:r>
      <w:proofErr w:type="spellEnd"/>
      <w:r w:rsidRPr="005F4546">
        <w:rPr>
          <w:lang w:val="ru-RU"/>
        </w:rPr>
        <w:t>.</w:t>
      </w:r>
      <w:r>
        <w:t>java</w:t>
      </w:r>
      <w:r w:rsidRPr="005F4546">
        <w:rPr>
          <w:lang w:val="ru-RU"/>
        </w:rPr>
        <w:t xml:space="preserve">, </w:t>
      </w:r>
      <w:proofErr w:type="spellStart"/>
      <w:r>
        <w:t>ImageConverter</w:t>
      </w:r>
      <w:proofErr w:type="spellEnd"/>
      <w:r w:rsidRPr="005F4546">
        <w:rPr>
          <w:lang w:val="ru-RU"/>
        </w:rPr>
        <w:t>.</w:t>
      </w:r>
      <w:r>
        <w:t>java</w:t>
      </w:r>
      <w:r w:rsidRPr="005F4546">
        <w:rPr>
          <w:lang w:val="ru-RU"/>
        </w:rPr>
        <w:t xml:space="preserve"> — обробка зображень</w:t>
      </w:r>
    </w:p>
    <w:p w14:paraId="49E84AEF" w14:textId="77777777" w:rsidR="005A21F1" w:rsidRPr="005F4546" w:rsidRDefault="00000000">
      <w:pPr>
        <w:rPr>
          <w:lang w:val="ru-RU"/>
        </w:rPr>
      </w:pPr>
      <w:r w:rsidRPr="005F4546">
        <w:rPr>
          <w:lang w:val="ru-RU"/>
        </w:rPr>
        <w:t xml:space="preserve">- </w:t>
      </w:r>
      <w:proofErr w:type="spellStart"/>
      <w:r>
        <w:t>StorageSystem</w:t>
      </w:r>
      <w:proofErr w:type="spellEnd"/>
      <w:r w:rsidRPr="005F4546">
        <w:rPr>
          <w:lang w:val="ru-RU"/>
        </w:rPr>
        <w:t>.</w:t>
      </w:r>
      <w:r>
        <w:t>java</w:t>
      </w:r>
      <w:r w:rsidRPr="005F4546">
        <w:rPr>
          <w:lang w:val="ru-RU"/>
        </w:rPr>
        <w:t xml:space="preserve"> — керування файлами</w:t>
      </w:r>
    </w:p>
    <w:p w14:paraId="6F8F87CB" w14:textId="77777777" w:rsidR="005A21F1" w:rsidRPr="005F4546" w:rsidRDefault="00000000">
      <w:pPr>
        <w:rPr>
          <w:lang w:val="ru-RU"/>
        </w:rPr>
      </w:pPr>
      <w:r w:rsidRPr="005F4546">
        <w:rPr>
          <w:lang w:val="ru-RU"/>
        </w:rPr>
        <w:t xml:space="preserve">- </w:t>
      </w:r>
      <w:proofErr w:type="spellStart"/>
      <w:r>
        <w:t>SecurityMetrics</w:t>
      </w:r>
      <w:proofErr w:type="spellEnd"/>
      <w:r w:rsidRPr="005F4546">
        <w:rPr>
          <w:lang w:val="ru-RU"/>
        </w:rPr>
        <w:t>.</w:t>
      </w:r>
      <w:r>
        <w:t>java</w:t>
      </w:r>
      <w:r w:rsidRPr="005F4546">
        <w:rPr>
          <w:lang w:val="ru-RU"/>
        </w:rPr>
        <w:t xml:space="preserve"> — аналіз безпеки</w:t>
      </w:r>
    </w:p>
    <w:p w14:paraId="705966D6" w14:textId="77777777" w:rsidR="005A21F1" w:rsidRPr="005F4546" w:rsidRDefault="00000000">
      <w:pPr>
        <w:pStyle w:val="Heading2"/>
        <w:rPr>
          <w:lang w:val="ru-RU"/>
        </w:rPr>
      </w:pPr>
      <w:r w:rsidRPr="005F4546">
        <w:rPr>
          <w:lang w:val="ru-RU"/>
        </w:rPr>
        <w:lastRenderedPageBreak/>
        <w:t>4. Вимоги до середовища</w:t>
      </w:r>
    </w:p>
    <w:p w14:paraId="30CB15C1" w14:textId="77777777" w:rsidR="005A21F1" w:rsidRPr="005F4546" w:rsidRDefault="00000000">
      <w:pPr>
        <w:rPr>
          <w:lang w:val="ru-RU"/>
        </w:rPr>
      </w:pPr>
      <w:r w:rsidRPr="005F4546">
        <w:rPr>
          <w:lang w:val="ru-RU"/>
        </w:rPr>
        <w:t xml:space="preserve">- </w:t>
      </w:r>
      <w:r>
        <w:t>Java</w:t>
      </w:r>
      <w:r w:rsidRPr="005F4546">
        <w:rPr>
          <w:lang w:val="ru-RU"/>
        </w:rPr>
        <w:t xml:space="preserve"> 8+</w:t>
      </w:r>
    </w:p>
    <w:p w14:paraId="7A0E6A3F" w14:textId="77777777" w:rsidR="005A21F1" w:rsidRPr="005F4546" w:rsidRDefault="00000000">
      <w:pPr>
        <w:rPr>
          <w:lang w:val="ru-RU"/>
        </w:rPr>
      </w:pPr>
      <w:r w:rsidRPr="005F4546">
        <w:rPr>
          <w:lang w:val="ru-RU"/>
        </w:rPr>
        <w:t xml:space="preserve">- ОС: </w:t>
      </w:r>
      <w:r>
        <w:t>Windows</w:t>
      </w:r>
      <w:r w:rsidRPr="005F4546">
        <w:rPr>
          <w:lang w:val="ru-RU"/>
        </w:rPr>
        <w:t xml:space="preserve">, </w:t>
      </w:r>
      <w:r>
        <w:t>Linux</w:t>
      </w:r>
      <w:r w:rsidRPr="005F4546">
        <w:rPr>
          <w:lang w:val="ru-RU"/>
        </w:rPr>
        <w:t xml:space="preserve"> або </w:t>
      </w:r>
      <w:r>
        <w:t>MacOS</w:t>
      </w:r>
    </w:p>
    <w:p w14:paraId="160EEAA0" w14:textId="77777777" w:rsidR="005A21F1" w:rsidRDefault="00000000">
      <w:r>
        <w:t>- IDE: IntelliJ IDEA або Eclipse</w:t>
      </w:r>
    </w:p>
    <w:p w14:paraId="554BB9CA" w14:textId="77777777" w:rsidR="005A21F1" w:rsidRDefault="00000000">
      <w:pPr>
        <w:pStyle w:val="Heading2"/>
      </w:pPr>
      <w:r>
        <w:t>5. Запуск проєкту</w:t>
      </w:r>
    </w:p>
    <w:p w14:paraId="55236707" w14:textId="009BA589" w:rsidR="005A21F1" w:rsidRDefault="00000000">
      <w:r>
        <w:t xml:space="preserve">Проєкт запускається з класу </w:t>
      </w:r>
      <w:r w:rsidR="005F4546">
        <w:t>EncryptionGUI</w:t>
      </w:r>
      <w:r>
        <w:t>.java, який ініціалізує графічний інтерфейс.</w:t>
      </w:r>
    </w:p>
    <w:sectPr w:rsidR="005A21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8114616">
    <w:abstractNumId w:val="8"/>
  </w:num>
  <w:num w:numId="2" w16cid:durableId="1164397927">
    <w:abstractNumId w:val="6"/>
  </w:num>
  <w:num w:numId="3" w16cid:durableId="771898412">
    <w:abstractNumId w:val="5"/>
  </w:num>
  <w:num w:numId="4" w16cid:durableId="148641601">
    <w:abstractNumId w:val="4"/>
  </w:num>
  <w:num w:numId="5" w16cid:durableId="1779643966">
    <w:abstractNumId w:val="7"/>
  </w:num>
  <w:num w:numId="6" w16cid:durableId="57020682">
    <w:abstractNumId w:val="3"/>
  </w:num>
  <w:num w:numId="7" w16cid:durableId="1858542290">
    <w:abstractNumId w:val="2"/>
  </w:num>
  <w:num w:numId="8" w16cid:durableId="1679310939">
    <w:abstractNumId w:val="1"/>
  </w:num>
  <w:num w:numId="9" w16cid:durableId="45036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21F1"/>
    <w:rsid w:val="005F4546"/>
    <w:rsid w:val="00AA1D8D"/>
    <w:rsid w:val="00B47730"/>
    <w:rsid w:val="00B5744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780B9B"/>
  <w14:defaultImageDpi w14:val="300"/>
  <w15:docId w15:val="{1226A41B-1546-4033-B8E1-FDE75033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Maksym Kozynets</cp:lastModifiedBy>
  <cp:revision>2</cp:revision>
  <dcterms:created xsi:type="dcterms:W3CDTF">2013-12-23T23:15:00Z</dcterms:created>
  <dcterms:modified xsi:type="dcterms:W3CDTF">2025-06-09T15:06:00Z</dcterms:modified>
  <cp:category/>
</cp:coreProperties>
</file>